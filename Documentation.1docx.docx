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5458" w14:textId="77777777" w:rsidR="00CA7922" w:rsidRDefault="00000000">
      <w:pPr>
        <w:pStyle w:val="Title"/>
      </w:pPr>
      <w:r>
        <w:t>Project Documentation</w:t>
      </w:r>
    </w:p>
    <w:p w14:paraId="6DBB627F" w14:textId="77777777" w:rsidR="00CA7922" w:rsidRDefault="00000000">
      <w:pPr>
        <w:pStyle w:val="Heading1"/>
      </w:pPr>
      <w:r>
        <w:t>Project Title: AI-Based XSS Payload Recommender</w:t>
      </w:r>
    </w:p>
    <w:p w14:paraId="48BE9A9F" w14:textId="77777777" w:rsidR="00CA7922" w:rsidRDefault="00000000">
      <w:r>
        <w:br/>
        <w:t xml:space="preserve">The AI-Based XSS Payload Recommender is a security-focused project that aims to assist penetration testers </w:t>
      </w:r>
      <w:r>
        <w:br/>
        <w:t xml:space="preserve">and security researchers in identifying effective Cross-Site Scripting (XSS) payloads based on the context of </w:t>
      </w:r>
      <w:r>
        <w:br/>
        <w:t xml:space="preserve">a web application's input. The recommender system uses a machine learning approach (or optionally, OpenAI APIs) </w:t>
      </w:r>
      <w:r>
        <w:br/>
        <w:t>to generate or suggest suitable payloads for different scenarios, enhancing the productivity of ethical hackers.</w:t>
      </w:r>
      <w:r>
        <w:br/>
      </w:r>
    </w:p>
    <w:p w14:paraId="533EA299" w14:textId="77777777" w:rsidR="00CA7922" w:rsidRDefault="00000000">
      <w:pPr>
        <w:pStyle w:val="Heading2"/>
      </w:pPr>
      <w:r>
        <w:t>Project Description</w:t>
      </w:r>
    </w:p>
    <w:p w14:paraId="24F0A372" w14:textId="77777777" w:rsidR="00CA7922" w:rsidRDefault="00000000">
      <w:r>
        <w:br/>
        <w:t xml:space="preserve">This project provides a user-friendly interface where users can input test cases or scenarios, and the AI </w:t>
      </w:r>
      <w:r>
        <w:br/>
        <w:t>component processes the context to generate relevant XSS payloads. It includes the following components:</w:t>
      </w:r>
      <w:r>
        <w:br/>
        <w:t>- A front-end interface built with React</w:t>
      </w:r>
      <w:r>
        <w:br/>
        <w:t>- A backend server using Flask (Python)</w:t>
      </w:r>
      <w:r>
        <w:br/>
        <w:t>- An AI/ML module to recommend XSS payloads based on prompts</w:t>
      </w:r>
      <w:r>
        <w:br/>
        <w:t>- Integration with XSS payload databases</w:t>
      </w:r>
      <w:r>
        <w:br/>
      </w:r>
    </w:p>
    <w:p w14:paraId="3EBB1A6A" w14:textId="77777777" w:rsidR="00CA7922" w:rsidRDefault="00000000">
      <w:pPr>
        <w:pStyle w:val="Heading2"/>
      </w:pPr>
      <w:r>
        <w:t>Features</w:t>
      </w:r>
    </w:p>
    <w:p w14:paraId="2AF131B8" w14:textId="77777777" w:rsidR="00CA7922" w:rsidRDefault="00000000">
      <w:r>
        <w:br/>
        <w:t>- Real-time payload recommendation based on user input.</w:t>
      </w:r>
      <w:r>
        <w:br/>
        <w:t>- Clean UI interface with seamless UX.</w:t>
      </w:r>
      <w:r>
        <w:br/>
        <w:t>- Secure Flask backend API for interaction with AI model.</w:t>
      </w:r>
      <w:r>
        <w:br/>
        <w:t>- Logging functionality to keep track of previous queries and payloads.</w:t>
      </w:r>
      <w:r>
        <w:br/>
      </w:r>
    </w:p>
    <w:p w14:paraId="020D3830" w14:textId="77777777" w:rsidR="00CA7922" w:rsidRDefault="00000000">
      <w:pPr>
        <w:pStyle w:val="Heading2"/>
      </w:pPr>
      <w:r>
        <w:t>Technologies Used</w:t>
      </w:r>
    </w:p>
    <w:p w14:paraId="503142D5" w14:textId="77777777" w:rsidR="00CA7922" w:rsidRDefault="00000000">
      <w:r>
        <w:br/>
        <w:t>- Frontend: ReactJS, HTML/CSS</w:t>
      </w:r>
      <w:r>
        <w:br/>
        <w:t>- Backend: Python, Flask</w:t>
      </w:r>
      <w:r>
        <w:br/>
        <w:t>- AI: OpenAI API / Machine Learning Model (custom-trained)</w:t>
      </w:r>
      <w:r>
        <w:br/>
      </w:r>
    </w:p>
    <w:p w14:paraId="0CDDC478" w14:textId="77777777" w:rsidR="00CA7922" w:rsidRDefault="00000000">
      <w:pPr>
        <w:pStyle w:val="Heading2"/>
      </w:pPr>
      <w:r>
        <w:lastRenderedPageBreak/>
        <w:t>How It Works</w:t>
      </w:r>
    </w:p>
    <w:p w14:paraId="32C6E6F8" w14:textId="77777777" w:rsidR="00CA7922" w:rsidRDefault="00000000">
      <w:r>
        <w:br/>
        <w:t>1. User enters a context or HTML/JS-based scenario.</w:t>
      </w:r>
      <w:r>
        <w:br/>
        <w:t>2. Flask backend processes the input.</w:t>
      </w:r>
      <w:r>
        <w:br/>
        <w:t>3. AI model returns a relevant XSS payload.</w:t>
      </w:r>
      <w:r>
        <w:br/>
        <w:t>4. Payload is shown in the UI with copy and log options.</w:t>
      </w:r>
      <w:r>
        <w:br/>
      </w:r>
    </w:p>
    <w:p w14:paraId="1397747D" w14:textId="77777777" w:rsidR="00CA7922" w:rsidRDefault="00000000">
      <w:pPr>
        <w:pStyle w:val="Heading2"/>
      </w:pPr>
      <w:r>
        <w:t>Conclusion</w:t>
      </w:r>
    </w:p>
    <w:p w14:paraId="345CA252" w14:textId="77777777" w:rsidR="00CA7922" w:rsidRDefault="00000000">
      <w:r>
        <w:br/>
        <w:t xml:space="preserve">The AI-Based XSS Payload Recommender is a valuable tool in the arsenal of ethical hackers and penetration </w:t>
      </w:r>
      <w:r>
        <w:br/>
        <w:t>testers, enabling faster, more targeted security testing and automation of basic payload generation.</w:t>
      </w:r>
      <w:r>
        <w:br/>
      </w:r>
    </w:p>
    <w:p w14:paraId="745894B1" w14:textId="77777777" w:rsidR="008A39FF" w:rsidRDefault="008A39FF"/>
    <w:p w14:paraId="0C0F8FF4" w14:textId="5FE87836" w:rsidR="008A39FF" w:rsidRDefault="00000000">
      <w:r>
        <w:br/>
      </w:r>
      <w:r w:rsidR="008A39FF" w:rsidRPr="008A39FF">
        <w:drawing>
          <wp:inline distT="0" distB="0" distL="0" distR="0" wp14:anchorId="612CE574" wp14:editId="6CAA64C3">
            <wp:extent cx="6082030" cy="4434840"/>
            <wp:effectExtent l="0" t="0" r="0" b="3810"/>
            <wp:docPr id="198386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565" cy="44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5B25" w14:textId="77777777" w:rsidR="008A39FF" w:rsidRDefault="008A39FF"/>
    <w:p w14:paraId="062D88F1" w14:textId="77777777" w:rsidR="008A39FF" w:rsidRDefault="008A39FF"/>
    <w:p w14:paraId="0160E657" w14:textId="77777777" w:rsidR="008A39FF" w:rsidRDefault="008A39FF">
      <w:r w:rsidRPr="008A39FF">
        <w:drawing>
          <wp:inline distT="0" distB="0" distL="0" distR="0" wp14:anchorId="1009F628" wp14:editId="0133E8CB">
            <wp:extent cx="5486400" cy="2066925"/>
            <wp:effectExtent l="0" t="0" r="0" b="9525"/>
            <wp:docPr id="19727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9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CB90" w14:textId="77777777" w:rsidR="008A39FF" w:rsidRDefault="008A39FF"/>
    <w:p w14:paraId="3DD6A7DF" w14:textId="77777777" w:rsidR="008A39FF" w:rsidRDefault="008A39FF"/>
    <w:p w14:paraId="681AB8ED" w14:textId="77777777" w:rsidR="008A39FF" w:rsidRDefault="008A39FF">
      <w:r w:rsidRPr="008A39FF">
        <w:drawing>
          <wp:inline distT="0" distB="0" distL="0" distR="0" wp14:anchorId="781C346D" wp14:editId="7FC17548">
            <wp:extent cx="5486400" cy="2105025"/>
            <wp:effectExtent l="0" t="0" r="0" b="9525"/>
            <wp:docPr id="191630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09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6638" w14:textId="77777777" w:rsidR="008A39FF" w:rsidRDefault="008A39FF"/>
    <w:p w14:paraId="4F12A355" w14:textId="77777777" w:rsidR="008A39FF" w:rsidRDefault="008A39FF"/>
    <w:p w14:paraId="60CC057E" w14:textId="04586B22" w:rsidR="00CA7922" w:rsidRDefault="00000000">
      <w:r>
        <w:br/>
        <w:t>Submitted by: Giriraj Mangalvedhe</w:t>
      </w:r>
    </w:p>
    <w:sectPr w:rsidR="00CA79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01956">
    <w:abstractNumId w:val="8"/>
  </w:num>
  <w:num w:numId="2" w16cid:durableId="1226187767">
    <w:abstractNumId w:val="6"/>
  </w:num>
  <w:num w:numId="3" w16cid:durableId="351692761">
    <w:abstractNumId w:val="5"/>
  </w:num>
  <w:num w:numId="4" w16cid:durableId="397216484">
    <w:abstractNumId w:val="4"/>
  </w:num>
  <w:num w:numId="5" w16cid:durableId="1369986029">
    <w:abstractNumId w:val="7"/>
  </w:num>
  <w:num w:numId="6" w16cid:durableId="1853302240">
    <w:abstractNumId w:val="3"/>
  </w:num>
  <w:num w:numId="7" w16cid:durableId="559362817">
    <w:abstractNumId w:val="2"/>
  </w:num>
  <w:num w:numId="8" w16cid:durableId="1993022787">
    <w:abstractNumId w:val="1"/>
  </w:num>
  <w:num w:numId="9" w16cid:durableId="136166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A39FF"/>
    <w:rsid w:val="008E1418"/>
    <w:rsid w:val="009B5EE4"/>
    <w:rsid w:val="00AA1D8D"/>
    <w:rsid w:val="00AB5E14"/>
    <w:rsid w:val="00B47730"/>
    <w:rsid w:val="00CA79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27BE3"/>
  <w14:defaultImageDpi w14:val="300"/>
  <w15:docId w15:val="{00D082ED-ECE9-4AF6-9892-9A317473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Giriraj M</cp:lastModifiedBy>
  <cp:revision>2</cp:revision>
  <dcterms:created xsi:type="dcterms:W3CDTF">2025-08-07T08:03:00Z</dcterms:created>
  <dcterms:modified xsi:type="dcterms:W3CDTF">2025-08-07T08:03:00Z</dcterms:modified>
  <cp:category/>
</cp:coreProperties>
</file>