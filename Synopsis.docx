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Synopsis</w:t>
      </w:r>
    </w:p>
    <w:p>
      <w:pPr>
        <w:pStyle w:val="Heading1"/>
      </w:pPr>
      <w:r>
        <w:t>AI-Based XSS Payload Recommender</w:t>
      </w:r>
    </w:p>
    <w:p>
      <w:r>
        <w:br/>
        <w:t xml:space="preserve">This project is focused on building an AI-based tool that recommends XSS (Cross-Site Scripting) payloads </w:t>
        <w:br/>
        <w:t xml:space="preserve">based on the provided context. The tool enhances security testing by providing intelligent suggestions using </w:t>
        <w:br/>
        <w:t>machine learning or pre-trained AI models such as OpenAI’s GPT.</w:t>
        <w:br/>
        <w:br/>
        <w:t xml:space="preserve">The system is built using React for the frontend and Flask for the backend. It takes user input, sends it </w:t>
        <w:br/>
        <w:t xml:space="preserve">to an AI module, and returns suitable payloads. This helps streamline manual testing processes for </w:t>
        <w:br/>
        <w:t>cybersecurity researchers and ethical hackers.</w:t>
        <w:br/>
        <w:br/>
        <w:t>The primary objective is to automate and enhance the testing process by offering context-aware suggestions.</w:t>
        <w:br/>
      </w:r>
    </w:p>
    <w:p>
      <w:pPr>
        <w:pStyle w:val="Heading2"/>
      </w:pPr>
      <w:r>
        <w:t>Key Features</w:t>
      </w:r>
    </w:p>
    <w:p>
      <w:r>
        <w:br/>
        <w:t>- User-friendly interface.</w:t>
        <w:br/>
        <w:t>- AI-driven payload generation.</w:t>
        <w:br/>
        <w:t>- Logging of payloads and inputs.</w:t>
        <w:br/>
        <w:t>- Modular and scalable architecture.</w:t>
        <w:br/>
      </w:r>
    </w:p>
    <w:p>
      <w:pPr>
        <w:pStyle w:val="Heading2"/>
      </w:pPr>
      <w:r>
        <w:t>Submitted by: Giriraj Mangalvedhe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